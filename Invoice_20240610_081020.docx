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10/06/2024</w:t>
      </w:r>
      <w:r>
        <w:br/>
        <w:t xml:space="preserve">Invoice for </w:t>
      </w:r>
      <w:r>
        <w:t>February 2001</w:t>
      </w:r>
    </w:p>
    <w:p>
      <w:pPr>
        <w:jc w:val="right"/>
      </w:pPr>
      <w:r>
        <w:t>None</w:t>
      </w:r>
      <w:r>
        <w:br/>
      </w:r>
      <w:r>
        <w:t>None</w:t>
      </w:r>
      <w:r>
        <w:br/>
      </w:r>
      <w:r>
        <w:t>CR8 3QP</w:t>
      </w:r>
      <w:r>
        <w:br/>
      </w:r>
      <w:r>
        <w:t>None</w:t>
      </w:r>
      <w:r>
        <w:br/>
      </w:r>
      <w:r>
        <w:t>ssk01@gmail.com</w:t>
      </w:r>
      <w:r>
        <w:br/>
      </w:r>
      <w:r>
        <w:t>None</w:t>
      </w:r>
      <w:r>
        <w:br/>
      </w:r>
      <w:r>
        <w:t>None</w:t>
      </w:r>
    </w:p>
    <w:p>
      <w:r>
        <w:t>INVOICE TO</w:t>
      </w:r>
      <w:r>
        <w:br/>
      </w:r>
      <w:r>
        <w:t>Shirley Medical Centre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01/02/2001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£425.00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£425.00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