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r>
        <w:t>DATE</w:t>
        <w:br/>
      </w:r>
      <w:r>
        <w:t>10/06/2024</w:t>
      </w:r>
      <w:r>
        <w:br/>
        <w:t xml:space="preserve">Invoice for </w:t>
      </w:r>
      <w:r>
        <w:t>February 2001</w:t>
      </w:r>
    </w:p>
    <w:p>
      <w:pPr>
        <w:jc w:val="right"/>
      </w:pPr>
      <w:r>
        <w:t>MyComp</w:t>
      </w:r>
      <w:r>
        <w:br/>
      </w:r>
      <w:r>
        <w:t>23 Church Hill</w:t>
      </w:r>
      <w:r>
        <w:br/>
      </w:r>
      <w:r>
        <w:t>CR8 3QP</w:t>
      </w:r>
      <w:r>
        <w:br/>
      </w:r>
      <w:r>
        <w:t>7729785632</w:t>
      </w:r>
      <w:r>
        <w:br/>
      </w:r>
      <w:r>
        <w:t>ssk01@gmail.com</w:t>
      </w:r>
      <w:r>
        <w:br/>
      </w:r>
      <w:r>
        <w:t>1203</w:t>
      </w:r>
      <w:r>
        <w:br/>
      </w:r>
      <w:r>
        <w:t>000000</w:t>
      </w:r>
    </w:p>
    <w:p>
      <w:r>
        <w:t>INVOICE TO</w:t>
      </w:r>
      <w:r>
        <w:br/>
      </w:r>
      <w:r>
        <w:t>Bishopford Road Surgery</w:t>
      </w:r>
      <w:r>
        <w:br/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No. of Hours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</w:tr>
      <w:tr>
        <w:tc>
          <w:tcPr>
            <w:tcW w:type="dxa" w:w="2880"/>
          </w:tcPr>
          <w:p>
            <w:r>
              <w:t>01/02/2001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£950.00</w:t>
            </w:r>
          </w:p>
        </w:tc>
      </w:tr>
      <w:tr>
        <w:tc>
          <w:tcPr>
            <w:tcW w:type="dxa" w:w="2880"/>
          </w:tcPr>
          <w:p>
            <w:r>
              <w:t>02/03/2002</w:t>
            </w:r>
          </w:p>
        </w:tc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£9500.00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Total: £10450.00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