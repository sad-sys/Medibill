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07/06/2024</w:t>
      </w:r>
      <w:r>
        <w:br/>
        <w:t xml:space="preserve">Invoice for </w:t>
      </w:r>
      <w:r>
        <w:t>February 2001</w:t>
      </w:r>
    </w:p>
    <w:p>
      <w:pPr>
        <w:jc w:val="right"/>
      </w:pPr>
      <w:r>
        <w:t>Sadiber LTD</w:t>
      </w:r>
      <w:r>
        <w:br/>
      </w:r>
      <w:r>
        <w:t>23 Church Hill</w:t>
      </w:r>
      <w:r>
        <w:br/>
      </w:r>
      <w:r>
        <w:t>CR8 3QP</w:t>
      </w:r>
      <w:r>
        <w:br/>
      </w:r>
      <w:r>
        <w:t>07872614143</w:t>
      </w:r>
      <w:r>
        <w:br/>
      </w:r>
      <w:r>
        <w:t>drsophiakhawaja@gmail.com</w:t>
      </w:r>
      <w:r>
        <w:br/>
      </w:r>
      <w:r>
        <w:t>14459418</w:t>
      </w:r>
      <w:r>
        <w:br/>
      </w:r>
      <w:r>
        <w:t>09-01-29</w:t>
      </w:r>
    </w:p>
    <w:p>
      <w:r>
        <w:t>INVOICE TO</w:t>
      </w:r>
      <w:r>
        <w:br/>
      </w:r>
      <w:r>
        <w:t>Shirley Medical Centre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01/02/2001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£255.00</w:t>
            </w:r>
          </w:p>
        </w:tc>
      </w:tr>
      <w:tr>
        <w:tc>
          <w:tcPr>
            <w:tcW w:type="dxa" w:w="2880"/>
          </w:tcPr>
          <w:p>
            <w:r>
              <w:t>02/02/2002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£340.00</w:t>
            </w:r>
          </w:p>
        </w:tc>
      </w:tr>
      <w:tr>
        <w:tc>
          <w:tcPr>
            <w:tcW w:type="dxa" w:w="2880"/>
          </w:tcPr>
          <w:p>
            <w:r>
              <w:t>03/03/2003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£425.00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£1020.00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