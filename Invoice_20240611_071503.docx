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>DATE</w:t>
        <w:br/>
      </w:r>
      <w:r>
        <w:t>11/06/2024</w:t>
      </w:r>
      <w:r>
        <w:br/>
        <w:t xml:space="preserve">Invoice for </w:t>
      </w:r>
      <w:r>
        <w:t>Unknown Month</w:t>
      </w:r>
    </w:p>
    <w:p>
      <w:pPr>
        <w:jc w:val="right"/>
      </w:pPr>
      <w:r>
        <w:t>MyComp</w:t>
      </w:r>
      <w:r>
        <w:br/>
      </w:r>
      <w:r>
        <w:t>16 My Ass</w:t>
      </w:r>
      <w:r>
        <w:br/>
      </w:r>
      <w:r>
        <w:t>CR8 3QP</w:t>
      </w:r>
      <w:r>
        <w:br/>
      </w:r>
      <w:r>
        <w:t>7729785632</w:t>
      </w:r>
      <w:r>
        <w:br/>
      </w:r>
      <w:r>
        <w:t>ssk12@gmail.com</w:t>
      </w:r>
      <w:r>
        <w:br/>
      </w:r>
      <w:r>
        <w:t>1203</w:t>
      </w:r>
      <w:r>
        <w:br/>
      </w:r>
      <w:r>
        <w:t>000000</w:t>
      </w:r>
    </w:p>
    <w:p>
      <w:r>
        <w:t>INVOICE TO</w:t>
      </w:r>
      <w:r>
        <w:br/>
      </w:r>
      <w:r>
        <w:t>Bishopford Road Surgery</w:t>
      </w:r>
      <w:r>
        <w:br/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No. of Hours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Total: £0.00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